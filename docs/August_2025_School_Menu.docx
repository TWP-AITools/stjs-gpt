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Sunny Side School Lunch Menu - August 2025</w:t>
      </w:r>
    </w:p>
    <w:p>
      <w:r>
        <w:t>Aug 4: Cheeseburger, Fries, Apple Slices, Milk</w:t>
      </w:r>
    </w:p>
    <w:p>
      <w:r>
        <w:t>Aug 5: Chicken Nuggets, Mashed Potatoes, Corn, Milk</w:t>
      </w:r>
    </w:p>
    <w:p>
      <w:r>
        <w:t>Aug 6: Spaghetti with Meat Sauce, Garlic Bread, Green Beans, Milk</w:t>
      </w:r>
    </w:p>
    <w:p>
      <w:r>
        <w:t>Aug 7: Pizza, Side Salad, Fruit Cup, Milk</w:t>
      </w:r>
    </w:p>
    <w:p>
      <w:r>
        <w:t>Aug 8: Grilled Cheese, Tomato Soup, Carrot Sticks, Milk</w:t>
      </w:r>
    </w:p>
    <w:p>
      <w:r>
        <w:t>Aug 11: Hot Dog, Baked Beans, Chips, Milk</w:t>
      </w:r>
    </w:p>
    <w:p>
      <w:r>
        <w:t>Aug 12: Taco Bar, Lettuce, Tomato, Cheese, Salsa, Milk</w:t>
      </w:r>
    </w:p>
    <w:p>
      <w:r>
        <w:t>Aug 13: Chicken Alfredo, Steamed Broccoli, Breadstick, Milk</w:t>
      </w:r>
    </w:p>
    <w:p>
      <w:r>
        <w:t>Aug 14: Sloppy Joe, Tater Tots, Apple Sauce, Milk</w:t>
      </w:r>
    </w:p>
    <w:p>
      <w:r>
        <w:t>Aug 15: Mac &amp; Cheese, Peas, Fruit Cocktail, Milk</w:t>
      </w:r>
    </w:p>
    <w:p>
      <w:r>
        <w:t>Aug 18: BBQ Pulled Pork Sandwich, Cole Slaw, Cornbread, Milk</w:t>
      </w:r>
    </w:p>
    <w:p>
      <w:r>
        <w:t>Aug 19: Beef Stir Fry, Rice, Mixed Vegetables, Milk</w:t>
      </w:r>
    </w:p>
    <w:p>
      <w:r>
        <w:t>Aug 20: Baked Ziti, Garlic Knots, Caesar Salad, Milk</w:t>
      </w:r>
    </w:p>
    <w:p>
      <w:r>
        <w:t>Aug 21: Cheese Quesadilla, Spanish Rice, Refried Beans, Milk</w:t>
      </w:r>
    </w:p>
    <w:p>
      <w:r>
        <w:t>Aug 22: Chicken Patty Sandwich, Sweet Potato Fries, Milk</w:t>
      </w:r>
    </w:p>
    <w:p>
      <w:r>
        <w:t>Aug 25: Meatloaf, Mashed Potatoes, Gravy, Green Beans, Milk</w:t>
      </w:r>
    </w:p>
    <w:p>
      <w:r>
        <w:t>Aug 26: Fish Sticks, Macaroni Salad, Peas, Milk</w:t>
      </w:r>
    </w:p>
    <w:p>
      <w:r>
        <w:t>Aug 27: Pulled Chicken Tacos, Black Beans, Corn, Milk</w:t>
      </w:r>
    </w:p>
    <w:p>
      <w:r>
        <w:t>Aug 28: Pasta Primavera, Garlic Bread, Side Salad, Milk</w:t>
      </w:r>
    </w:p>
    <w:p>
      <w:r>
        <w:t>Aug 29: Hamburger, Potato Wedges, Watermelon Slices, Milk</w:t>
      </w:r>
    </w:p>
    <w:p>
      <w:r>
        <w:br/>
        <w:t>All meals include a choice of white or chocolate milk. Menu subject to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